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Trabalho Autônomo</w:t>
      </w:r>
    </w:p>
    <w:p>
      <w:r>
        <w:t>CONTRATO DE TRABALHO AUTÔNOMO</w:t>
        <w:br/>
        <w:br/>
        <w:t>CONTRATANTE: AGÊNCIA XYZ, CNPJ nº 12.123.456/0001-00.</w:t>
        <w:br/>
        <w:t>AUTÔNOMO: DANIELA FREITAS, CPF nº 456.789.123-00.</w:t>
        <w:br/>
        <w:br/>
        <w:t>CLÁUSULA 1ª - OBJETO: Serviços de design gráfico.</w:t>
        <w:br/>
        <w:br/>
        <w:t>CLÁUSULA 2ª - PRAZO: 3 meses.</w:t>
        <w:br/>
        <w:br/>
        <w:t>CLÁUSULA 3ª - VALOR: R$ 2.000,00 por projeto entregue.</w:t>
        <w:br/>
        <w:br/>
        <w:t>CLÁUSULA 4ª - FORO: Porto Alegre/RS.</w:t>
        <w:br/>
        <w:br/>
        <w:t>Porto Alegre, 01 de julho de 2025.</w:t>
        <w:br/>
        <w:br/>
        <w:t>______________________________________</w:t>
        <w:br/>
        <w:t>AGÊNCIA XYZ</w:t>
        <w:br/>
        <w:br/>
        <w:t>______________________________________</w:t>
        <w:br/>
        <w:t>DANIELA FREITAS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