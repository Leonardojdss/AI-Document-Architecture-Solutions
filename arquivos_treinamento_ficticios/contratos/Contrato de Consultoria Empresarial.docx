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Consultoria Empresarial</w:t>
      </w:r>
    </w:p>
    <w:p>
      <w:r>
        <w:t>CONTRATO DE CONSULTORIA EMPRESARIAL</w:t>
        <w:br/>
        <w:br/>
        <w:t>CONTRATANTE: EMPRESA DELTA LTDA, CNPJ nº 12.345.678/0001-90.</w:t>
        <w:br/>
        <w:t>CONTRATADO: JOÃO MEIRELES, CPF nº 111.222.333-44.</w:t>
        <w:br/>
        <w:br/>
        <w:t>CLÁUSULA 1ª - OBJETO: Prestação de consultoria em planejamento estratégico.</w:t>
        <w:br/>
        <w:br/>
        <w:t>CLÁUSULA 2ª - DURAÇÃO: 3 meses.</w:t>
        <w:br/>
        <w:br/>
        <w:t>CLÁUSULA 3ª - VALOR: R$ 4.500,00 mensais.</w:t>
        <w:br/>
        <w:br/>
        <w:t>CLÁUSULA 4ª - FORO: Belo Horizonte/MG.</w:t>
        <w:br/>
        <w:br/>
        <w:t>______________________________________</w:t>
        <w:br/>
        <w:t>EMPRESA DELTA LTDA</w:t>
        <w:br/>
        <w:br/>
        <w:t>______________________________________</w:t>
        <w:br/>
        <w:t>JOÃO MEIRELES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