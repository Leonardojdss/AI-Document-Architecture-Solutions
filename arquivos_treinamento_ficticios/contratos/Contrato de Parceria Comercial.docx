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Parceria Comercial</w:t>
      </w:r>
    </w:p>
    <w:p>
      <w:r>
        <w:t>CONTRATO DE PARCERIA COMERCIAL</w:t>
        <w:br/>
        <w:br/>
        <w:t>PARCEIRO 1: EMPRESA XPTO LTDA, CNPJ nº 12.345.678/0001-99, com sede em Belo Horizonte/MG.</w:t>
        <w:br/>
        <w:t>PARCEIRO 2: EMPRESA ALFA COMÉRCIO, CNPJ nº 98.765.432/0001-00, com sede em Belo Horizonte/MG.</w:t>
        <w:br/>
        <w:br/>
        <w:t>CLÁUSULA 1ª - OBJETO: As partes estabelecem parceria para venda conjunta de produtos eletrônicos.</w:t>
        <w:br/>
        <w:br/>
        <w:t>CLÁUSULA 2ª - PRAZO: A parceria terá duração inicial de 12 meses.</w:t>
        <w:br/>
        <w:br/>
        <w:t>CLÁUSULA 3ª - LUCROS: Os lucros serão divididos em partes iguais (50% para cada parte).</w:t>
        <w:br/>
        <w:br/>
        <w:t>CLÁUSULA 4ª - RESCISÃO: Qualquer das partes pode rescindir com 30 dias de aviso.</w:t>
        <w:br/>
        <w:br/>
        <w:t>CLÁUSULA 5ª - FORO: Fica eleito o foro de Belo Horizonte/MG.</w:t>
        <w:br/>
        <w:br/>
        <w:t>Belo Horizonte, 01 de julho de 2025.</w:t>
        <w:br/>
        <w:br/>
        <w:t>______________________________________</w:t>
        <w:br/>
        <w:t>EMPRESA XPTO LTDA</w:t>
        <w:br/>
        <w:br/>
        <w:t>______________________________________</w:t>
        <w:br/>
        <w:t>EMPRESA ALFA COMÉRCIO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