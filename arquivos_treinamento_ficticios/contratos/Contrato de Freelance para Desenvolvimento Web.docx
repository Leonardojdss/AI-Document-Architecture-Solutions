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Freelance para Desenvolvimento Web</w:t>
      </w:r>
    </w:p>
    <w:p>
      <w:r>
        <w:t>CONTRATO DE FREELANCE PARA DESENVOLVIMENTO WEB</w:t>
        <w:br/>
        <w:br/>
        <w:t>CONTRATANTE: STARTUP INOVAÇÃO DIGITAL, CNPJ nº 45.456.456/0001-12.</w:t>
        <w:br/>
        <w:t>CONTRATADO: RICARDO ALMEIDA, CPF nº 555.666.777-88.</w:t>
        <w:br/>
        <w:br/>
        <w:t>CLÁUSULA 1ª - OBJETO: Desenvolvimento de website institucional.</w:t>
        <w:br/>
        <w:br/>
        <w:t>CLÁUSULA 2ª - PRAZO: 30 dias.</w:t>
        <w:br/>
        <w:br/>
        <w:t>CLÁUSULA 3ª - VALOR: R$ 4.000,00 pagos em 2 parcelas.</w:t>
        <w:br/>
        <w:br/>
        <w:t>CLÁUSULA 4ª - FORO: Florianópolis/SC.</w:t>
        <w:br/>
        <w:br/>
        <w:t>______________________________________</w:t>
        <w:br/>
        <w:t>STARTUP INOVAÇÃO DIGITAL</w:t>
        <w:br/>
        <w:br/>
        <w:t>______________________________________</w:t>
        <w:br/>
        <w:t>RICARDO ALMEIDA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