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Ata de Audiência</w:t>
      </w:r>
    </w:p>
    <w:p>
      <w:r>
        <w:t>ATA DE AUDIÊNCIA</w:t>
        <w:br/>
        <w:br/>
        <w:t>Aos 01 dias do mês de julho de 2025, às 10h00, na sala de audiências do Fórum da Comarca de Salvador/BA, presentes as partes e seus procuradores, foi iniciada a audiência de conciliação.</w:t>
        <w:br/>
        <w:br/>
        <w:t>Após tentativas, não houve acordo. Designada nova audiência para instrução.</w:t>
        <w:br/>
        <w:br/>
        <w:t>Nada mais havendo, foi encerrada a presente ata.</w:t>
        <w:br/>
        <w:br/>
        <w:t>______________________________________</w:t>
        <w:br/>
        <w:t>Juiz de Direito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