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Despacho Judicial - Designação de Audiência</w:t>
      </w:r>
    </w:p>
    <w:p>
      <w:r>
        <w:t>DESPACHO</w:t>
        <w:br/>
        <w:br/>
        <w:t>Designo audiência de conciliação para o dia 20 de agosto de 2025, às 14h30, a ser realizada na sala 03 do Fórum da Comarca de Recife/PE.</w:t>
        <w:br/>
        <w:br/>
        <w:t>Intimem-se as partes.</w:t>
        <w:br/>
        <w:br/>
        <w:t>Recife, 01 de julho de 2025.</w:t>
        <w:br/>
        <w:br/>
        <w:t>______________________________________</w:t>
        <w:br/>
        <w:t>Juiz de Direito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documento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