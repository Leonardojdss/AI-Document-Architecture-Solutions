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Contestação - Ação de Danos Morais</w:t>
      </w:r>
    </w:p>
    <w:p>
      <w:r>
        <w:t>EXCELENTÍSSIMO SENHOR DOUTOR JUIZ DE DIREITO DA ___ VARA CÍVEL DA COMARCA DE CAMPINAS – SP</w:t>
        <w:br/>
        <w:br/>
        <w:t>Processo nº: 0001234-56.2025.8.26.0000</w:t>
        <w:br/>
        <w:br/>
        <w:t>RÉU: JOÃO ALVES, por seu advogado, apresenta CONTESTAÇÃO à ação de danos morais movida por LUIZA MENDES.</w:t>
        <w:br/>
        <w:br/>
        <w:t>O réu alega ausência de conduta ofensiva e requer a improcedência do pedido.</w:t>
        <w:br/>
        <w:br/>
        <w:t>Termos em que,</w:t>
        <w:br/>
        <w:t>Pede deferimento.</w:t>
        <w:br/>
        <w:br/>
        <w:t>Campinas, 01 de julho de 2025.</w:t>
        <w:br/>
        <w:br/>
        <w:t>______________________________________</w:t>
        <w:br/>
        <w:t>LEONARDO SILVA ADVOCACIA</w:t>
        <w:br/>
        <w:t>OAB/SP 123456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Este documento foi elaborado com apoio do escritório Leonardo Silva Advocacia. Para suporte jurídico personalizado, entre em contato.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